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SQL Commands</w:t>
      </w:r>
    </w:p>
    <w:p>
      <w:pPr>
        <w:pStyle w:val="Heading2"/>
      </w:pPr>
      <w:r>
        <w:t>1. Library System</w:t>
      </w:r>
    </w:p>
    <w:p>
      <w:r>
        <w:t>a. Create the `Books` table:</w:t>
      </w:r>
    </w:p>
    <w:p>
      <w:r>
        <w:t>CREATE TABLE Books (</w:t>
        <w:br/>
        <w:t xml:space="preserve">    BookID INT PRIMARY KEY,</w:t>
        <w:br/>
        <w:t xml:space="preserve">    Title VARCHAR(100),</w:t>
        <w:br/>
        <w:t xml:space="preserve">    Author VARCHAR(50),</w:t>
        <w:br/>
        <w:t xml:space="preserve">    PublishedYear INT</w:t>
        <w:br/>
        <w:t>);</w:t>
      </w:r>
    </w:p>
    <w:p>
      <w:r>
        <w:t>b. Add a new column `ISBN`:</w:t>
      </w:r>
    </w:p>
    <w:p>
      <w:r>
        <w:t>ALTER TABLE Books</w:t>
        <w:br/>
        <w:t>ADD ISBN VARCHAR(13);</w:t>
      </w:r>
    </w:p>
    <w:p>
      <w:r>
        <w:t>c. Delete the `PublishedYear` column:</w:t>
      </w:r>
    </w:p>
    <w:p>
      <w:r>
        <w:t>ALTER TABLE Books</w:t>
        <w:br/>
        <w:t>DROP COLUMN PublishedYear;</w:t>
      </w:r>
    </w:p>
    <w:p>
      <w:pPr>
        <w:pStyle w:val="Heading2"/>
      </w:pPr>
      <w:r>
        <w:t>2. School Database</w:t>
      </w:r>
    </w:p>
    <w:p>
      <w:r>
        <w:t>a. Retrieve names of students older than 15:</w:t>
      </w:r>
    </w:p>
    <w:p>
      <w:r>
        <w:t>SELECT Name</w:t>
        <w:br/>
        <w:t>FROM Students</w:t>
        <w:br/>
        <w:t>WHERE Age &gt; 15;</w:t>
      </w:r>
    </w:p>
    <w:p>
      <w:r>
        <w:t>b. Insert a new record:</w:t>
      </w:r>
    </w:p>
    <w:p>
      <w:r>
        <w:t>INSERT INTO Students (StudentID, Name, Age, Grade)</w:t>
        <w:br/>
        <w:t>VALUES (104, 'Tom Brown', 15, 'C');</w:t>
      </w:r>
    </w:p>
    <w:p>
      <w:r>
        <w:t>c. Update Jane Doe's grade:</w:t>
      </w:r>
    </w:p>
    <w:p>
      <w:r>
        <w:t>UPDATE Students</w:t>
        <w:br/>
        <w:t>SET Grade = 'A+'</w:t>
        <w:br/>
        <w:t>WHERE Name = 'Jane Doe';</w:t>
      </w:r>
    </w:p>
    <w:p>
      <w:r>
        <w:t>d. Delete records of students with grade 'C':</w:t>
      </w:r>
    </w:p>
    <w:p>
      <w:r>
        <w:t>DELETE FROM Students</w:t>
        <w:br/>
        <w:t>WHERE Grade = 'C';</w:t>
      </w:r>
    </w:p>
    <w:p>
      <w:pPr>
        <w:pStyle w:val="Heading2"/>
      </w:pPr>
      <w:r>
        <w:t>3. Permissions for `User2`</w:t>
      </w:r>
    </w:p>
    <w:p>
      <w:r>
        <w:t>a. Grant `SELECT` and `INSERT` privileges:</w:t>
      </w:r>
    </w:p>
    <w:p>
      <w:r>
        <w:t>GRANT SELECT, INSERT ON Books TO User2;</w:t>
      </w:r>
    </w:p>
    <w:p>
      <w:r>
        <w:t>b. Revoke the `INSERT` privilege:</w:t>
      </w:r>
    </w:p>
    <w:p>
      <w:r>
        <w:t>REVOKE INSERT ON Books FROM User2;</w:t>
      </w:r>
    </w:p>
    <w:p>
      <w:pPr>
        <w:pStyle w:val="Heading2"/>
      </w:pPr>
      <w:r>
        <w:t>4. Transactions for Shopping Cart</w:t>
      </w:r>
    </w:p>
    <w:p>
      <w:r>
        <w:t>BEGIN TRANSACTION;</w:t>
        <w:br/>
        <w:br/>
        <w:t>-- a. Start the transaction</w:t>
        <w:br/>
        <w:t>INSERT INTO Orders (OrderID, ProductID, Quantity)</w:t>
        <w:br/>
        <w:t>VALUES (201, 105, 2);</w:t>
        <w:br/>
        <w:br/>
        <w:t>-- b. Deduct quantity from inventory</w:t>
        <w:br/>
        <w:t>UPDATE Inventory</w:t>
        <w:br/>
        <w:t>SET Quantity = Quantity - 2</w:t>
        <w:br/>
        <w:t>WHERE ProductID = 105;</w:t>
        <w:br/>
        <w:br/>
        <w:t>-- c. Commit or rollback</w:t>
        <w:br/>
        <w:t>IF @@ERROR &lt;&gt; 0</w:t>
        <w:br/>
        <w:t>BEGIN</w:t>
        <w:br/>
        <w:t xml:space="preserve">    ROLLBACK TRANSACTION;</w:t>
        <w:br/>
        <w:t>END</w:t>
        <w:br/>
        <w:t>ELSE</w:t>
        <w:br/>
        <w:t>BEGIN</w:t>
        <w:br/>
        <w:t xml:space="preserve">    COMMIT TRANSACTION;</w:t>
        <w:br/>
        <w:t>END</w:t>
      </w:r>
    </w:p>
    <w:p>
      <w:pPr>
        <w:pStyle w:val="Heading2"/>
      </w:pPr>
      <w:r>
        <w:t>5. Online Store Operations</w:t>
      </w:r>
    </w:p>
    <w:p>
      <w:r>
        <w:t>a. Create `Customers` table:</w:t>
      </w:r>
    </w:p>
    <w:p>
      <w:r>
        <w:t>CREATE TABLE Customers (</w:t>
        <w:br/>
        <w:t xml:space="preserve">    CustomerID INT PRIMARY KEY,</w:t>
        <w:br/>
        <w:t xml:space="preserve">    Name VARCHAR(50),</w:t>
        <w:br/>
        <w:t xml:space="preserve">    Email VARCHAR(50),</w:t>
        <w:br/>
        <w:t xml:space="preserve">    Phone VARCHAR(15)</w:t>
        <w:br/>
        <w:t>);</w:t>
      </w:r>
    </w:p>
    <w:p>
      <w:r>
        <w:t>b. Insert a customer record:</w:t>
      </w:r>
    </w:p>
    <w:p>
      <w:r>
        <w:t>INSERT INTO Customers (CustomerID, Name, Email, Phone)</w:t>
        <w:br/>
        <w:t>VALUES (201, 'Emily Clark', 'emily@example.com', '1234567890');</w:t>
      </w:r>
    </w:p>
    <w:p>
      <w:r>
        <w:t>c. Grant `SELECT` privilege to `AdminUser`:</w:t>
      </w:r>
    </w:p>
    <w:p>
      <w:r>
        <w:t>GRANT SELECT ON Customers TO AdminUser;</w:t>
      </w:r>
    </w:p>
    <w:p>
      <w:r>
        <w:t>d. Roll back the last inserted record:</w:t>
      </w:r>
    </w:p>
    <w:p>
      <w:r>
        <w:t>BEGIN TRANSACTION;</w:t>
        <w:br/>
        <w:br/>
        <w:t>DELETE FROM Customers</w:t>
        <w:br/>
        <w:t>WHERE CustomerID = 201;</w:t>
        <w:br/>
        <w:br/>
        <w:t>ROLLBACK TRANSACTION;</w:t>
      </w:r>
    </w:p>
    <w:p>
      <w:pPr>
        <w:pStyle w:val="Heading2"/>
      </w:pPr>
      <w:r>
        <w:t>6. Employees and Departments</w:t>
      </w:r>
    </w:p>
    <w:p>
      <w:r>
        <w:t>a. Create `Employees` table:</w:t>
      </w:r>
    </w:p>
    <w:p>
      <w:r>
        <w:t>CREATE TABLE Employees (</w:t>
        <w:br/>
        <w:t xml:space="preserve">    EmployeeID INT PRIMARY KEY,</w:t>
        <w:br/>
        <w:t xml:space="preserve">    Name VARCHAR(50),</w:t>
        <w:br/>
        <w:t xml:space="preserve">    Department VARCHAR(30),</w:t>
        <w:br/>
        <w:t xml:space="preserve">    Salary INT</w:t>
        <w:br/>
        <w:t>);</w:t>
      </w:r>
    </w:p>
    <w:p>
      <w:r>
        <w:t>b. Rename `Department` to `Dept`:</w:t>
      </w:r>
    </w:p>
    <w:p>
      <w:r>
        <w:t>ALTER TABLE Employees</w:t>
        <w:br/>
        <w:t>RENAME COLUMN Department TO Dept;</w:t>
      </w:r>
    </w:p>
    <w:p>
      <w:r>
        <w:t>c. Add `JoiningDate` column:</w:t>
      </w:r>
    </w:p>
    <w:p>
      <w:r>
        <w:t>ALTER TABLE Employees</w:t>
        <w:br/>
        <w:t>ADD JoiningDate DATE DEFAULT '2024-01-01';</w:t>
      </w:r>
    </w:p>
    <w:p>
      <w:r>
        <w:t>d. Drop `Salary` column:</w:t>
      </w:r>
    </w:p>
    <w:p>
      <w:r>
        <w:t>ALTER TABLE Employees</w:t>
        <w:br/>
        <w:t>DROP COLUMN Salary;</w:t>
      </w:r>
    </w:p>
    <w:p>
      <w:r>
        <w:t>e. Create `Departments` table and add foreign key:</w:t>
      </w:r>
    </w:p>
    <w:p>
      <w:r>
        <w:t>CREATE TABLE Departments (</w:t>
        <w:br/>
        <w:t xml:space="preserve">    DeptID INT PRIMARY KEY,</w:t>
        <w:br/>
        <w:t xml:space="preserve">    DeptName VARCHAR(30) UNIQUE</w:t>
        <w:br/>
        <w:t>);</w:t>
        <w:br/>
        <w:br/>
        <w:t>ALTER TABLE Employees</w:t>
        <w:br/>
        <w:t>ADD DeptID INT,</w:t>
        <w:br/>
        <w:t>ADD CONSTRAINT FK_Dept FOREIGN KEY (DeptID) REFERENCES Departments(DeptID);</w:t>
      </w:r>
    </w:p>
    <w:p>
      <w:pPr>
        <w:pStyle w:val="Heading2"/>
      </w:pPr>
      <w:r>
        <w:t>7. Employee Records</w:t>
      </w:r>
    </w:p>
    <w:p>
      <w:r>
        <w:t>a. Insert record:</w:t>
      </w:r>
    </w:p>
    <w:p>
      <w:r>
        <w:t>INSERT INTO Employees (EmployeeID, Name, Dept, Salary)</w:t>
        <w:br/>
        <w:t>VALUES (1, 'Alice', 'HR', 50000);</w:t>
      </w:r>
    </w:p>
    <w:p>
      <w:r>
        <w:t>b. Retrieve all employees in `HR` department:</w:t>
      </w:r>
    </w:p>
    <w:p>
      <w:r>
        <w:t>SELECT * FROM Employees</w:t>
        <w:br/>
        <w:t>WHERE Dept = 'HR';</w:t>
      </w:r>
    </w:p>
    <w:p>
      <w:r>
        <w:t>c. Update salary of `IT` department employees:</w:t>
      </w:r>
    </w:p>
    <w:p>
      <w:r>
        <w:t>UPDATE Employees</w:t>
        <w:br/>
        <w:t>SET Salary = Salary * 1.10</w:t>
        <w:br/>
        <w:t>WHERE Dept = 'IT';</w:t>
      </w:r>
    </w:p>
    <w:p>
      <w:r>
        <w:t>d. Delete employees with salary &lt; 40,000:</w:t>
      </w:r>
    </w:p>
    <w:p>
      <w:r>
        <w:t>DELETE FROM Employees</w:t>
        <w:br/>
        <w:t>WHERE Salary &lt; 40000;</w:t>
      </w:r>
    </w:p>
    <w:p>
      <w:r>
        <w:t>e. Use `MERGE` for updating or inserting:</w:t>
      </w:r>
    </w:p>
    <w:p>
      <w:r>
        <w:t>MERGE INTO Employees AS Target</w:t>
        <w:br/>
        <w:t>USING (SELECT 1 AS EmployeeID, 'Alice' AS Name, 'HR' AS Dept, 55000 AS Salary) AS Source</w:t>
        <w:br/>
        <w:t>ON Target.EmployeeID = Source.EmployeeID</w:t>
        <w:br/>
        <w:t>WHEN MATCHED THEN</w:t>
        <w:br/>
        <w:t xml:space="preserve">    UPDATE SET Salary = Source.Salary</w:t>
        <w:br/>
        <w:t>WHEN NOT MATCHED THEN</w:t>
        <w:br/>
        <w:t xml:space="preserve">    INSERT (EmployeeID, Name, Dept, Salary)</w:t>
        <w:br/>
        <w:t xml:space="preserve">    VALUES (Source.EmployeeID, Source.Name, Source.Dept, Source.Salary);</w:t>
      </w:r>
    </w:p>
    <w:p>
      <w:pPr>
        <w:pStyle w:val="Heading2"/>
      </w:pPr>
      <w:r>
        <w:t>8. Permissions Management</w:t>
      </w:r>
    </w:p>
    <w:p>
      <w:r>
        <w:t>a. Grant privileges to `HRManager`:</w:t>
      </w:r>
    </w:p>
    <w:p>
      <w:r>
        <w:t>GRANT SELECT, UPDATE ON Employees TO HRManager;</w:t>
      </w:r>
    </w:p>
    <w:p>
      <w:r>
        <w:t>b. Revoke `UPDATE` privilege:</w:t>
      </w:r>
    </w:p>
    <w:p>
      <w:r>
        <w:t>REVOKE UPDATE ON Employees FROM HRManager;</w:t>
      </w:r>
    </w:p>
    <w:p>
      <w:r>
        <w:t>c. Create role `DataViewer` and grant privileges:</w:t>
      </w:r>
    </w:p>
    <w:p>
      <w:r>
        <w:t>CREATE ROLE DataViewer;</w:t>
        <w:br/>
        <w:br/>
        <w:t>GRANT SELECT ON ALL TABLES TO DataViewer;</w:t>
      </w:r>
    </w:p>
    <w:p>
      <w:r>
        <w:t>d. Grant role to `Viewer1`:</w:t>
      </w:r>
    </w:p>
    <w:p>
      <w:r>
        <w:t>GRANT DataViewer TO Viewer1;</w:t>
      </w:r>
    </w:p>
    <w:p>
      <w:r>
        <w:t>e. Revoke all privileges from `InternUser`:</w:t>
      </w:r>
    </w:p>
    <w:p>
      <w:r>
        <w:t>REVOKE ALL PRIVILEGES ON ALL TABLES FROM InternUser;</w:t>
      </w:r>
    </w:p>
    <w:p>
      <w:pPr>
        <w:pStyle w:val="Heading2"/>
      </w:pPr>
      <w:r>
        <w:t>9. Transactions with Savepoints</w:t>
      </w:r>
    </w:p>
    <w:p>
      <w:r>
        <w:t>a. Insert a record and commit:</w:t>
      </w:r>
    </w:p>
    <w:p>
      <w:r>
        <w:t>BEGIN TRANSACTION;</w:t>
        <w:br/>
        <w:br/>
        <w:t>INSERT INTO Departments (DeptID, DeptName)</w:t>
        <w:br/>
        <w:t>VALUES (1, 'Finance');</w:t>
        <w:br/>
        <w:br/>
        <w:t>COMMIT TRANSACTION;</w:t>
      </w:r>
    </w:p>
    <w:p>
      <w:r>
        <w:t>b. Rollback on error:</w:t>
      </w:r>
    </w:p>
    <w:p>
      <w:r>
        <w:t>BEGIN TRANSACTION;</w:t>
        <w:br/>
        <w:br/>
        <w:t>INSERT INTO Departments (DeptID, DeptName)</w:t>
        <w:br/>
        <w:t>VALUES (2, 'IT');</w:t>
        <w:br/>
        <w:br/>
        <w:t>IF @@ERROR &lt;&gt; 0</w:t>
        <w:br/>
        <w:t xml:space="preserve">    ROLLBACK TRANSACTION;</w:t>
        <w:br/>
        <w:t>ELSE</w:t>
        <w:br/>
        <w:t xml:space="preserve">    COMMIT TRANSACTION;</w:t>
      </w:r>
    </w:p>
    <w:p>
      <w:r>
        <w:t>c. Savepoint during transaction:</w:t>
      </w:r>
    </w:p>
    <w:p>
      <w:r>
        <w:t>BEGIN TRANSACTION;</w:t>
        <w:br/>
        <w:br/>
        <w:t>SAVEPOINT InsertPoint;</w:t>
        <w:br/>
        <w:br/>
        <w:t>INSERT INTO Employees (EmployeeID, Name, Dept, Salary)</w:t>
        <w:br/>
        <w:t>VALUES (2, 'Bob', 'IT', 40000);</w:t>
        <w:br/>
        <w:br/>
        <w:t>IF @@ERROR &lt;&gt; 0</w:t>
        <w:br/>
        <w:t xml:space="preserve">    ROLLBACK TRANSACTION TO InsertPoint;</w:t>
        <w:br/>
        <w:t>ELSE</w:t>
        <w:br/>
        <w:t xml:space="preserve">    COMMIT TRANSACTION;</w:t>
      </w:r>
    </w:p>
    <w:p>
      <w:pPr>
        <w:pStyle w:val="Heading2"/>
      </w:pPr>
      <w:r>
        <w:t>10. Projects Table</w:t>
      </w:r>
    </w:p>
    <w:p>
      <w:r>
        <w:t>a. Create `Projects` table:</w:t>
      </w:r>
    </w:p>
    <w:p>
      <w:r>
        <w:t>CREATE TABLE Projects (</w:t>
        <w:br/>
        <w:t xml:space="preserve">    ProjectID INT PRIMARY KEY,</w:t>
        <w:br/>
        <w:t xml:space="preserve">    ProjectName VARCHAR(50),</w:t>
        <w:br/>
        <w:t xml:space="preserve">    EmployeeID INT,</w:t>
        <w:br/>
        <w:t xml:space="preserve">    FOREIGN KEY (EmployeeID) REFERENCES Employees(EmployeeID)</w:t>
        <w:br/>
        <w:t>);</w:t>
      </w:r>
    </w:p>
    <w:p>
      <w:r>
        <w:t>b. Insert project record:</w:t>
      </w:r>
    </w:p>
    <w:p>
      <w:r>
        <w:t>INSERT INTO Projects (ProjectID, ProjectName, EmployeeID)</w:t>
        <w:br/>
        <w:t>VALUES (101, 'Website Upgrade', 1);</w:t>
      </w:r>
    </w:p>
    <w:p>
      <w:r>
        <w:t>c. Transaction with rollback:</w:t>
      </w:r>
    </w:p>
    <w:p>
      <w:r>
        <w:t>BEGIN TRANSACTION;</w:t>
        <w:br/>
        <w:br/>
        <w:t>INSERT INTO Projects (ProjectID, ProjectName, EmployeeID)</w:t>
        <w:br/>
        <w:t>VALUES (102, 'Mobile App Development', 2);</w:t>
        <w:br/>
        <w:br/>
        <w:t>IF @@ERROR &lt;&gt; 0</w:t>
        <w:br/>
        <w:t xml:space="preserve">    ROLLBACK TRANSACTION;</w:t>
        <w:br/>
        <w:t>ELSE</w:t>
        <w:br/>
        <w:t xml:space="preserve">    COMMIT TRANSACTION;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