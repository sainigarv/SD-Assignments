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Commands and Explanations</w:t>
      </w:r>
    </w:p>
    <w:p>
      <w:pPr>
        <w:pStyle w:val="Heading2"/>
      </w:pPr>
      <w:r>
        <w:t>Problem 1: Domain Constraints</w:t>
      </w:r>
    </w:p>
    <w:p>
      <w:pPr>
        <w:pStyle w:val="Heading3"/>
      </w:pPr>
      <w:r>
        <w:t>a. Create Table Statement for Students</w:t>
      </w:r>
    </w:p>
    <w:p>
      <w:r>
        <w:br/>
        <w:t>CREATE TABLE Students (</w:t>
        <w:br/>
        <w:t xml:space="preserve">    StudentID INT PRIMARY KEY,</w:t>
        <w:br/>
        <w:t xml:space="preserve">    Name VARCHAR(50) NOT NULL,</w:t>
        <w:br/>
        <w:t xml:space="preserve">    Age INT CHECK (Age BETWEEN 18 AND 25),</w:t>
        <w:br/>
        <w:t xml:space="preserve">    Grade DECIMAL(3, 1) CHECK (Grade BETWEEN 0.0 AND 10.0)</w:t>
        <w:br/>
        <w:t>);</w:t>
        <w:br/>
      </w:r>
    </w:p>
    <w:p>
      <w:pPr>
        <w:pStyle w:val="Heading3"/>
      </w:pPr>
      <w:r>
        <w:t>b. Insert Statements Violating Constraints</w:t>
      </w:r>
    </w:p>
    <w:p>
      <w:r>
        <w:br/>
        <w:t>-- Violating Age constraint</w:t>
        <w:br/>
        <w:t>INSERT INTO Students (StudentID, Name, Age, Grade)</w:t>
        <w:br/>
        <w:t>VALUES (1, 'John Doe', 17, 8.5);</w:t>
        <w:br/>
        <w:br/>
        <w:t>-- Violating Grade constraint</w:t>
        <w:br/>
        <w:t>INSERT INTO Students (StudentID, Name, Age, Grade)</w:t>
        <w:br/>
        <w:t>VALUES (2, 'Jane Smith', 20, 12.0);</w:t>
        <w:br/>
      </w:r>
    </w:p>
    <w:p>
      <w:pPr>
        <w:pStyle w:val="Heading3"/>
      </w:pPr>
      <w:r>
        <w:t>c. Explanation of Errors</w:t>
      </w:r>
    </w:p>
    <w:p>
      <w:r>
        <w:br/>
        <w:t>1. For the first INSERT statement, an error occurs because the Age value 17 is outside the allowed range (18 to 25).</w:t>
        <w:br/>
        <w:t xml:space="preserve">   Error Message: CHECK constraint failed: Students</w:t>
        <w:br/>
        <w:t>2. For the second INSERT statement, an error occurs because the Grade value 12.0 exceeds the allowed range (0.0 to 10.0).</w:t>
        <w:br/>
        <w:t xml:space="preserve">   Error Message: CHECK constraint failed: Students</w:t>
        <w:br/>
      </w:r>
    </w:p>
    <w:p>
      <w:pPr>
        <w:pStyle w:val="Heading2"/>
      </w:pPr>
      <w:r>
        <w:t>Problem 2: Entity Integrity Constraints</w:t>
      </w:r>
    </w:p>
    <w:p>
      <w:pPr>
        <w:pStyle w:val="Heading3"/>
      </w:pPr>
      <w:r>
        <w:t>a. Create Table Statement for Courses</w:t>
      </w:r>
    </w:p>
    <w:p>
      <w:r>
        <w:br/>
        <w:t>CREATE TABLE Courses (</w:t>
        <w:br/>
        <w:t xml:space="preserve">    CourseID INT PRIMARY KEY,</w:t>
        <w:br/>
        <w:t xml:space="preserve">    CourseName VARCHAR(100),</w:t>
        <w:br/>
        <w:t xml:space="preserve">    Credits INT NOT NULL</w:t>
        <w:br/>
        <w:t>);</w:t>
        <w:br/>
      </w:r>
    </w:p>
    <w:p>
      <w:pPr>
        <w:pStyle w:val="Heading3"/>
      </w:pPr>
      <w:r>
        <w:t>b. Insert Statement Without CourseID</w:t>
      </w:r>
    </w:p>
    <w:p>
      <w:r>
        <w:br/>
        <w:t>INSERT INTO Courses (CourseName, Credits)</w:t>
        <w:br/>
        <w:t>VALUES ('Mathematics', 3);</w:t>
        <w:br/>
      </w:r>
    </w:p>
    <w:p>
      <w:pPr>
        <w:pStyle w:val="Heading3"/>
      </w:pPr>
      <w:r>
        <w:t>c. Explanation of Entity Integrity</w:t>
      </w:r>
    </w:p>
    <w:p>
      <w:r>
        <w:br/>
        <w:t>Entity integrity ensures that each row in a table is uniquely identifiable, which is critical for maintaining data consistency and preventing ambiguity in the database.</w:t>
        <w:br/>
      </w:r>
    </w:p>
    <w:p>
      <w:pPr>
        <w:pStyle w:val="Heading2"/>
      </w:pPr>
      <w:r>
        <w:t>Problem 3: Referential Integrity Constraints</w:t>
      </w:r>
    </w:p>
    <w:p>
      <w:pPr>
        <w:pStyle w:val="Heading3"/>
      </w:pPr>
      <w:r>
        <w:t>a. SQL Commands to Create Products and Orders</w:t>
      </w:r>
    </w:p>
    <w:p>
      <w:r>
        <w:br/>
        <w:t>CREATE TABLE Products (</w:t>
        <w:br/>
        <w:t xml:space="preserve">    ProductID INT PRIMARY KEY,</w:t>
        <w:br/>
        <w:t xml:space="preserve">    ProductName VARCHAR(100)</w:t>
        <w:br/>
        <w:t>);</w:t>
        <w:br/>
        <w:br/>
        <w:t>CREATE TABLE Orders (</w:t>
        <w:br/>
        <w:t xml:space="preserve">    OrderID INT PRIMARY KEY,</w:t>
        <w:br/>
        <w:t xml:space="preserve">    ProductID INT,</w:t>
        <w:br/>
        <w:t xml:space="preserve">    OrderQuantity INT,</w:t>
        <w:br/>
        <w:t xml:space="preserve">    FOREIGN KEY (ProductID) REFERENCES Products(ProductID)</w:t>
        <w:br/>
        <w:t>);</w:t>
        <w:br/>
      </w:r>
    </w:p>
    <w:p>
      <w:pPr>
        <w:pStyle w:val="Heading3"/>
      </w:pPr>
      <w:r>
        <w:t>b. Insert Statement Violating Referential Integrity</w:t>
      </w:r>
    </w:p>
    <w:p>
      <w:r>
        <w:br/>
        <w:t>INSERT INTO Orders (OrderID, ProductID, OrderQuantity)</w:t>
        <w:br/>
        <w:t>VALUES (1, 999, 5);</w:t>
        <w:br/>
      </w:r>
    </w:p>
    <w:p>
      <w:pPr>
        <w:pStyle w:val="Heading3"/>
      </w:pPr>
      <w:r>
        <w:t>c. Valid Insert Statements</w:t>
      </w:r>
    </w:p>
    <w:p>
      <w:r>
        <w:br/>
        <w:t>INSERT INTO Products (ProductID, ProductName)</w:t>
        <w:br/>
        <w:t>VALUES (1, 'Laptop'), (2, 'Phone');</w:t>
        <w:br/>
        <w:br/>
        <w:t>INSERT INTO Orders (OrderID, ProductID, OrderQuantity)</w:t>
        <w:br/>
        <w:t>VALUES (1, 1, 2), (2, 2, 3);</w:t>
        <w:br/>
      </w:r>
    </w:p>
    <w:p>
      <w:pPr>
        <w:pStyle w:val="Heading2"/>
      </w:pPr>
      <w:r>
        <w:t>Problem 4: Key Constraints</w:t>
      </w:r>
    </w:p>
    <w:p>
      <w:pPr>
        <w:pStyle w:val="Heading3"/>
      </w:pPr>
      <w:r>
        <w:t>a. SQL Commands to Create Employees</w:t>
      </w:r>
    </w:p>
    <w:p>
      <w:r>
        <w:br/>
        <w:t>CREATE TABLE Employees (</w:t>
        <w:br/>
        <w:t xml:space="preserve">    EmployeeID INT PRIMARY KEY,</w:t>
        <w:br/>
        <w:t xml:space="preserve">    Email VARCHAR(100) UNIQUE,</w:t>
        <w:br/>
        <w:t xml:space="preserve">    Name VARCHAR(50)</w:t>
        <w:br/>
        <w:t>);</w:t>
        <w:br/>
      </w:r>
    </w:p>
    <w:p>
      <w:pPr>
        <w:pStyle w:val="Heading3"/>
      </w:pPr>
      <w:r>
        <w:t>b. Insert Statements Violating Unique Constraint</w:t>
      </w:r>
    </w:p>
    <w:p>
      <w:r>
        <w:br/>
        <w:t>INSERT INTO Employees (EmployeeID, Email, Name)</w:t>
        <w:br/>
        <w:t>VALUES (1, 'john@example.com', 'John Doe');</w:t>
        <w:br/>
        <w:br/>
        <w:t>INSERT INTO Employees (EmployeeID, Email, Name)</w:t>
        <w:br/>
        <w:t>VALUES (2, 'john@example.com', 'Jane Doe');</w:t>
        <w:br/>
      </w:r>
    </w:p>
    <w:p>
      <w:pPr>
        <w:pStyle w:val="Heading3"/>
      </w:pPr>
      <w:r>
        <w:t>c. Insert Statement Without Email</w:t>
      </w:r>
    </w:p>
    <w:p>
      <w:r>
        <w:br/>
        <w:t>INSERT INTO Employees (EmployeeID, Name)</w:t>
        <w:br/>
        <w:t>VALUES (3, 'Mark Smith');</w:t>
        <w:br/>
      </w:r>
    </w:p>
    <w:p>
      <w:pPr>
        <w:pStyle w:val="Heading2"/>
      </w:pPr>
      <w:r>
        <w:t>Problem 5: Combination of Constraints</w:t>
      </w:r>
    </w:p>
    <w:p>
      <w:pPr>
        <w:pStyle w:val="Heading3"/>
      </w:pPr>
      <w:r>
        <w:t>a. SQL Commands to Create Accounts and Transactions</w:t>
      </w:r>
    </w:p>
    <w:p>
      <w:r>
        <w:br/>
        <w:t>CREATE TABLE Accounts (</w:t>
        <w:br/>
        <w:t xml:space="preserve">    AccountID INT PRIMARY KEY,</w:t>
        <w:br/>
        <w:t xml:space="preserve">    MobileNumber VARCHAR(10) CHECK (LENGTH(MobileNumber) = 10),</w:t>
        <w:br/>
        <w:t xml:space="preserve">    Balance DECIMAL(10, 2) CHECK (Balance &gt;= 0)</w:t>
        <w:br/>
        <w:t>);</w:t>
        <w:br/>
        <w:br/>
        <w:t>CREATE TABLE Transactions (</w:t>
        <w:br/>
        <w:t xml:space="preserve">    TransactionID INT PRIMARY KEY,</w:t>
        <w:br/>
        <w:t xml:space="preserve">    AccountID INT,</w:t>
        <w:br/>
        <w:t xml:space="preserve">    TransactionAmount DECIMAL(10, 2) CHECK (TransactionAmount &lt;&gt; 0),</w:t>
        <w:br/>
        <w:t xml:space="preserve">    FOREIGN KEY (AccountID) REFERENCES Accounts(AccountID)</w:t>
        <w:br/>
        <w:t>);</w:t>
        <w:br/>
      </w:r>
    </w:p>
    <w:p>
      <w:pPr>
        <w:pStyle w:val="Heading3"/>
      </w:pPr>
      <w:r>
        <w:t>b. Insert Statement Violating Referential Integrity</w:t>
      </w:r>
    </w:p>
    <w:p>
      <w:r>
        <w:br/>
        <w:t>INSERT INTO Transactions (TransactionID, AccountID, TransactionAmount)</w:t>
        <w:br/>
        <w:t>VALUES (1, 999, 100.0);</w:t>
        <w:br/>
      </w:r>
    </w:p>
    <w:p>
      <w:pPr>
        <w:pStyle w:val="Heading3"/>
      </w:pPr>
      <w:r>
        <w:t>c. Valid Insert Statements</w:t>
      </w:r>
    </w:p>
    <w:p>
      <w:r>
        <w:br/>
        <w:t>INSERT INTO Accounts (AccountID, MobileNumber, Balance)</w:t>
        <w:br/>
        <w:t>VALUES (1, '1234567890', 500.00);</w:t>
        <w:br/>
        <w:br/>
        <w:t>INSERT INTO Transactions (TransactionID, AccountID, TransactionAmount)</w:t>
        <w:br/>
        <w:t>VALUES (1, 1, 50.00);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